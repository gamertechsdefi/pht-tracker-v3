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A4761" w14:textId="77777777" w:rsidR="001547F9" w:rsidRDefault="00000000">
      <w:pPr>
        <w:pStyle w:val="Heading1"/>
      </w:pPr>
      <w:r>
        <w:t>CoinGecko Listing Information Form</w:t>
      </w:r>
    </w:p>
    <w:p w14:paraId="57410CE2" w14:textId="77777777" w:rsidR="001547F9" w:rsidRDefault="00000000">
      <w:r>
        <w:t>Please fill out all the required details for your project. The information provided will be used to apply for your CoinGecko listing.</w:t>
      </w:r>
    </w:p>
    <w:p w14:paraId="7598203A" w14:textId="77777777" w:rsidR="001547F9" w:rsidRDefault="00000000">
      <w:pPr>
        <w:pStyle w:val="Heading2"/>
      </w:pPr>
      <w:r>
        <w:t>Section 1: Basic Project Information</w:t>
      </w:r>
    </w:p>
    <w:p w14:paraId="68194103" w14:textId="77777777" w:rsidR="001547F9" w:rsidRDefault="00000000">
      <w:pPr>
        <w:pStyle w:val="ListBullet"/>
      </w:pPr>
      <w:r>
        <w:t>Coin/Token Name</w:t>
      </w:r>
    </w:p>
    <w:p w14:paraId="2BDFF851" w14:textId="77777777" w:rsidR="001547F9" w:rsidRDefault="00000000">
      <w:pPr>
        <w:pStyle w:val="ListBullet"/>
      </w:pPr>
      <w:r>
        <w:t>Coin/Token Symbol</w:t>
      </w:r>
    </w:p>
    <w:p w14:paraId="4A46084D" w14:textId="77777777" w:rsidR="001547F9" w:rsidRDefault="00000000">
      <w:pPr>
        <w:pStyle w:val="ListBullet"/>
      </w:pPr>
      <w:r>
        <w:t>Website URL</w:t>
      </w:r>
    </w:p>
    <w:p w14:paraId="7BB959BF" w14:textId="77777777" w:rsidR="001547F9" w:rsidRDefault="00000000">
      <w:pPr>
        <w:pStyle w:val="ListBullet"/>
      </w:pPr>
      <w:r>
        <w:t>Whitepaper Link</w:t>
      </w:r>
    </w:p>
    <w:p w14:paraId="10B4E42F" w14:textId="77777777" w:rsidR="001547F9" w:rsidRDefault="00000000">
      <w:pPr>
        <w:pStyle w:val="ListBullet"/>
      </w:pPr>
      <w:r>
        <w:t>Submitter's Role (e.g., Founder, Team Member, Community Rep)</w:t>
      </w:r>
    </w:p>
    <w:p w14:paraId="06A292DA" w14:textId="77777777" w:rsidR="001547F9" w:rsidRDefault="00000000">
      <w:pPr>
        <w:pStyle w:val="ListBullet"/>
      </w:pPr>
      <w:r>
        <w:t>Your Personal Telegram Handle (name + link)</w:t>
      </w:r>
    </w:p>
    <w:p w14:paraId="25E87C61" w14:textId="77777777" w:rsidR="001547F9" w:rsidRDefault="00000000">
      <w:pPr>
        <w:pStyle w:val="Heading2"/>
      </w:pPr>
      <w:r>
        <w:t>Section 2: Project Details</w:t>
      </w:r>
    </w:p>
    <w:p w14:paraId="62F85E24" w14:textId="77777777" w:rsidR="001547F9" w:rsidRDefault="00000000">
      <w:pPr>
        <w:pStyle w:val="ListBullet"/>
      </w:pPr>
      <w:r>
        <w:t>What is the project about?</w:t>
      </w:r>
    </w:p>
    <w:p w14:paraId="6D40812A" w14:textId="77777777" w:rsidR="001547F9" w:rsidRDefault="00000000">
      <w:pPr>
        <w:pStyle w:val="ListBullet"/>
      </w:pPr>
      <w:r>
        <w:t>What makes your project unique?</w:t>
      </w:r>
    </w:p>
    <w:p w14:paraId="5EA80C49" w14:textId="77777777" w:rsidR="001547F9" w:rsidRDefault="00000000">
      <w:pPr>
        <w:pStyle w:val="ListBullet"/>
      </w:pPr>
      <w:r>
        <w:t>History of your project? (Include launch date)</w:t>
      </w:r>
    </w:p>
    <w:p w14:paraId="6FEC393D" w14:textId="77777777" w:rsidR="001547F9" w:rsidRDefault="00000000">
      <w:pPr>
        <w:pStyle w:val="ListBullet"/>
      </w:pPr>
      <w:r>
        <w:t>What's next for your project? (Roadmap/Future plans)</w:t>
      </w:r>
    </w:p>
    <w:p w14:paraId="545CC881" w14:textId="77777777" w:rsidR="001547F9" w:rsidRDefault="00000000">
      <w:pPr>
        <w:pStyle w:val="ListBullet"/>
      </w:pPr>
      <w:r>
        <w:t>What can your coin/token be used for?</w:t>
      </w:r>
    </w:p>
    <w:p w14:paraId="0684D3B6" w14:textId="77777777" w:rsidR="001547F9" w:rsidRDefault="00000000">
      <w:pPr>
        <w:pStyle w:val="Heading2"/>
      </w:pPr>
      <w:r>
        <w:t>Section 3: Technical Details</w:t>
      </w:r>
    </w:p>
    <w:p w14:paraId="30BA8E3D" w14:textId="48C2E144" w:rsidR="001547F9" w:rsidRDefault="00000000">
      <w:pPr>
        <w:pStyle w:val="ListBullet"/>
      </w:pPr>
      <w:r>
        <w:t>Exchange Trade URL</w:t>
      </w:r>
      <w:r w:rsidR="007A605E">
        <w:t>:</w:t>
      </w:r>
    </w:p>
    <w:p w14:paraId="7FEF7892" w14:textId="7748CE22" w:rsidR="001547F9" w:rsidRDefault="00000000">
      <w:pPr>
        <w:pStyle w:val="ListBullet"/>
      </w:pPr>
      <w:r>
        <w:t>Explorer Link</w:t>
      </w:r>
      <w:r w:rsidR="007A605E">
        <w:t>:</w:t>
      </w:r>
    </w:p>
    <w:p w14:paraId="20F18502" w14:textId="77777777" w:rsidR="001547F9" w:rsidRDefault="00000000">
      <w:pPr>
        <w:pStyle w:val="ListBullet"/>
      </w:pPr>
      <w:r>
        <w:t>Blockchain Platform (e.g., Ethereum, BNB Chain, Solana, Polygon, Other)</w:t>
      </w:r>
    </w:p>
    <w:p w14:paraId="6C885CE4" w14:textId="3F18E5CA" w:rsidR="001547F9" w:rsidRDefault="00000000">
      <w:pPr>
        <w:pStyle w:val="ListBullet"/>
      </w:pPr>
      <w:r>
        <w:t>Contract Address (1)</w:t>
      </w:r>
      <w:r w:rsidR="007A605E">
        <w:t>:</w:t>
      </w:r>
    </w:p>
    <w:p w14:paraId="46607563" w14:textId="39343E8A" w:rsidR="001547F9" w:rsidRDefault="00000000">
      <w:pPr>
        <w:pStyle w:val="ListBullet"/>
      </w:pPr>
      <w:r>
        <w:t>Contract Decimal Places (1)</w:t>
      </w:r>
      <w:r w:rsidR="007A605E">
        <w:t>:</w:t>
      </w:r>
    </w:p>
    <w:p w14:paraId="7D8439CB" w14:textId="24500AE7" w:rsidR="001547F9" w:rsidRDefault="00000000">
      <w:pPr>
        <w:pStyle w:val="ListBullet"/>
      </w:pPr>
      <w:r>
        <w:t>Top Holder List URL</w:t>
      </w:r>
      <w:r w:rsidR="007A605E">
        <w:t>:</w:t>
      </w:r>
    </w:p>
    <w:p w14:paraId="54AA10FD" w14:textId="2DBF006F" w:rsidR="001547F9" w:rsidRDefault="00000000">
      <w:pPr>
        <w:pStyle w:val="ListBullet"/>
      </w:pPr>
      <w:r>
        <w:t>Distribution Schedule (tweet link about tokenomics)</w:t>
      </w:r>
      <w:r w:rsidR="007A605E">
        <w:t>:</w:t>
      </w:r>
    </w:p>
    <w:p w14:paraId="1B5A97A6" w14:textId="138064DD" w:rsidR="001547F9" w:rsidRDefault="00000000">
      <w:pPr>
        <w:pStyle w:val="ListBullet"/>
      </w:pPr>
      <w:r>
        <w:t>Token Generation Date (TGE)</w:t>
      </w:r>
      <w:r w:rsidR="007A605E">
        <w:t>:</w:t>
      </w:r>
    </w:p>
    <w:p w14:paraId="7D7877B2" w14:textId="3FAA3126" w:rsidR="001547F9" w:rsidRDefault="00000000">
      <w:pPr>
        <w:pStyle w:val="ListBullet"/>
      </w:pPr>
      <w:r>
        <w:t>Total Supply Amount</w:t>
      </w:r>
      <w:r w:rsidR="007A605E">
        <w:t>:</w:t>
      </w:r>
    </w:p>
    <w:p w14:paraId="1194D0F1" w14:textId="7F2C67DA" w:rsidR="001547F9" w:rsidRDefault="00000000">
      <w:pPr>
        <w:pStyle w:val="ListBullet"/>
      </w:pPr>
      <w:r>
        <w:t>Circulating Supply Amount</w:t>
      </w:r>
      <w:r w:rsidR="007A605E">
        <w:t>:</w:t>
      </w:r>
    </w:p>
    <w:p w14:paraId="152068F9" w14:textId="77777777" w:rsidR="001547F9" w:rsidRDefault="00000000">
      <w:pPr>
        <w:pStyle w:val="Heading2"/>
      </w:pPr>
      <w:r>
        <w:t>Section 4: Social Media &amp; Resources</w:t>
      </w:r>
    </w:p>
    <w:p w14:paraId="1767CD82" w14:textId="77777777" w:rsidR="001547F9" w:rsidRDefault="00000000">
      <w:pPr>
        <w:pStyle w:val="ListBullet"/>
      </w:pPr>
      <w:r>
        <w:t>Telegram Group Link</w:t>
      </w:r>
    </w:p>
    <w:p w14:paraId="0443BEC9" w14:textId="77777777" w:rsidR="001547F9" w:rsidRDefault="00000000">
      <w:pPr>
        <w:pStyle w:val="ListBullet"/>
      </w:pPr>
      <w:r>
        <w:t>Twitter (X) Link</w:t>
      </w:r>
    </w:p>
    <w:p w14:paraId="35FACE3B" w14:textId="77777777" w:rsidR="001547F9" w:rsidRDefault="00000000">
      <w:pPr>
        <w:pStyle w:val="ListBullet"/>
      </w:pPr>
      <w:r>
        <w:t>Facebook Page Link</w:t>
      </w:r>
    </w:p>
    <w:p w14:paraId="71C68386" w14:textId="77777777" w:rsidR="001547F9" w:rsidRDefault="00000000">
      <w:pPr>
        <w:pStyle w:val="ListBullet"/>
      </w:pPr>
      <w:r>
        <w:t>Instagram Link</w:t>
      </w:r>
    </w:p>
    <w:p w14:paraId="67B0A091" w14:textId="77777777" w:rsidR="001547F9" w:rsidRDefault="00000000">
      <w:pPr>
        <w:pStyle w:val="ListBullet"/>
      </w:pPr>
      <w:r>
        <w:t>Discord Link</w:t>
      </w:r>
    </w:p>
    <w:p w14:paraId="7E0CC24C" w14:textId="77777777" w:rsidR="001547F9" w:rsidRDefault="00000000">
      <w:pPr>
        <w:pStyle w:val="ListBullet"/>
      </w:pPr>
      <w:r>
        <w:t>Reddit Link</w:t>
      </w:r>
    </w:p>
    <w:p w14:paraId="4A86E5D4" w14:textId="77777777" w:rsidR="001547F9" w:rsidRDefault="00000000">
      <w:pPr>
        <w:pStyle w:val="ListBullet"/>
      </w:pPr>
      <w:r>
        <w:t>YouTube Channel Link</w:t>
      </w:r>
    </w:p>
    <w:p w14:paraId="342BD88C" w14:textId="77777777" w:rsidR="001547F9" w:rsidRDefault="00000000">
      <w:pPr>
        <w:pStyle w:val="ListBullet"/>
      </w:pPr>
      <w:r>
        <w:t>Medium/Blog Link</w:t>
      </w:r>
    </w:p>
    <w:p w14:paraId="111F473B" w14:textId="77777777" w:rsidR="001547F9" w:rsidRDefault="00000000">
      <w:pPr>
        <w:pStyle w:val="ListBullet"/>
      </w:pPr>
      <w:r>
        <w:t>Link to GitHub account</w:t>
      </w:r>
    </w:p>
    <w:p w14:paraId="77FC6A23" w14:textId="77777777" w:rsidR="001547F9" w:rsidRDefault="00000000">
      <w:pPr>
        <w:pStyle w:val="ListBullet"/>
      </w:pPr>
      <w:r>
        <w:lastRenderedPageBreak/>
        <w:t>Other Social Links</w:t>
      </w:r>
    </w:p>
    <w:p w14:paraId="2980BA66" w14:textId="77777777" w:rsidR="001547F9" w:rsidRDefault="00000000">
      <w:pPr>
        <w:pStyle w:val="Heading2"/>
      </w:pPr>
      <w:r>
        <w:t>Section 5: Branding</w:t>
      </w:r>
    </w:p>
    <w:p w14:paraId="4A7BB44B" w14:textId="77777777" w:rsidR="001547F9" w:rsidRDefault="00000000">
      <w:r>
        <w:t>Upload official project logo</w:t>
      </w:r>
    </w:p>
    <w:sectPr w:rsidR="001547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206579">
    <w:abstractNumId w:val="8"/>
  </w:num>
  <w:num w:numId="2" w16cid:durableId="133109740">
    <w:abstractNumId w:val="6"/>
  </w:num>
  <w:num w:numId="3" w16cid:durableId="2087992982">
    <w:abstractNumId w:val="5"/>
  </w:num>
  <w:num w:numId="4" w16cid:durableId="768310438">
    <w:abstractNumId w:val="4"/>
  </w:num>
  <w:num w:numId="5" w16cid:durableId="1662418273">
    <w:abstractNumId w:val="7"/>
  </w:num>
  <w:num w:numId="6" w16cid:durableId="1759280575">
    <w:abstractNumId w:val="3"/>
  </w:num>
  <w:num w:numId="7" w16cid:durableId="456530214">
    <w:abstractNumId w:val="2"/>
  </w:num>
  <w:num w:numId="8" w16cid:durableId="1965689616">
    <w:abstractNumId w:val="1"/>
  </w:num>
  <w:num w:numId="9" w16cid:durableId="29683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7F9"/>
    <w:rsid w:val="001C0FB4"/>
    <w:rsid w:val="0029639D"/>
    <w:rsid w:val="00326F90"/>
    <w:rsid w:val="007A605E"/>
    <w:rsid w:val="008264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465B5"/>
  <w14:defaultImageDpi w14:val="300"/>
  <w15:docId w15:val="{3AEF19A8-BCE2-4E0A-B631-709AD701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Okeke</cp:lastModifiedBy>
  <cp:revision>2</cp:revision>
  <dcterms:created xsi:type="dcterms:W3CDTF">2013-12-23T23:15:00Z</dcterms:created>
  <dcterms:modified xsi:type="dcterms:W3CDTF">2025-08-22T14:40:00Z</dcterms:modified>
  <cp:category/>
</cp:coreProperties>
</file>